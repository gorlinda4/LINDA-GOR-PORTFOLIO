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3EFE6B" w14:textId="77777777" w:rsidR="0061626D" w:rsidRPr="00407F0A" w:rsidRDefault="00000000">
      <w:pPr>
        <w:pStyle w:val="Title"/>
        <w:rPr>
          <w:rFonts w:ascii="Times New Roman" w:hAnsi="Times New Roman" w:cs="Times New Roman"/>
          <w:sz w:val="40"/>
          <w:szCs w:val="40"/>
        </w:rPr>
      </w:pPr>
      <w:r w:rsidRPr="00407F0A">
        <w:rPr>
          <w:rFonts w:ascii="Times New Roman" w:hAnsi="Times New Roman" w:cs="Times New Roman"/>
          <w:sz w:val="40"/>
          <w:szCs w:val="40"/>
        </w:rPr>
        <w:t>LINDA ATIENO</w:t>
      </w:r>
    </w:p>
    <w:p w14:paraId="34B33034" w14:textId="77777777" w:rsidR="0061626D" w:rsidRPr="000E5B9C" w:rsidRDefault="00000000">
      <w:pPr>
        <w:rPr>
          <w:rFonts w:ascii="Times New Roman" w:hAnsi="Times New Roman" w:cs="Times New Roman"/>
          <w:sz w:val="24"/>
          <w:szCs w:val="24"/>
        </w:rPr>
      </w:pPr>
      <w:r w:rsidRPr="000E5B9C">
        <w:rPr>
          <w:rFonts w:ascii="Segoe UI Emoji" w:hAnsi="Segoe UI Emoji" w:cs="Segoe UI Emoji"/>
          <w:sz w:val="24"/>
          <w:szCs w:val="24"/>
        </w:rPr>
        <w:t>📍</w:t>
      </w:r>
      <w:r w:rsidRPr="000E5B9C">
        <w:rPr>
          <w:rFonts w:ascii="Times New Roman" w:hAnsi="Times New Roman" w:cs="Times New Roman"/>
          <w:sz w:val="24"/>
          <w:szCs w:val="24"/>
        </w:rPr>
        <w:t xml:space="preserve"> Nairobi, Kenya | </w:t>
      </w:r>
      <w:r w:rsidRPr="000E5B9C">
        <w:rPr>
          <w:rFonts w:ascii="Segoe UI Emoji" w:hAnsi="Segoe UI Emoji" w:cs="Segoe UI Emoji"/>
          <w:sz w:val="24"/>
          <w:szCs w:val="24"/>
        </w:rPr>
        <w:t>📞</w:t>
      </w:r>
      <w:r w:rsidRPr="000E5B9C">
        <w:rPr>
          <w:rFonts w:ascii="Times New Roman" w:hAnsi="Times New Roman" w:cs="Times New Roman"/>
          <w:sz w:val="24"/>
          <w:szCs w:val="24"/>
        </w:rPr>
        <w:t xml:space="preserve"> +254711347434 | </w:t>
      </w:r>
      <w:r w:rsidRPr="000E5B9C">
        <w:rPr>
          <w:rFonts w:ascii="Segoe UI Symbol" w:hAnsi="Segoe UI Symbol" w:cs="Segoe UI Symbol"/>
          <w:sz w:val="24"/>
          <w:szCs w:val="24"/>
        </w:rPr>
        <w:t>✉</w:t>
      </w:r>
      <w:r w:rsidRPr="000E5B9C">
        <w:rPr>
          <w:rFonts w:ascii="Times New Roman" w:hAnsi="Times New Roman" w:cs="Times New Roman"/>
          <w:sz w:val="24"/>
          <w:szCs w:val="24"/>
        </w:rPr>
        <w:t xml:space="preserve"> gorlinda4@gmail.com</w:t>
      </w:r>
    </w:p>
    <w:p w14:paraId="594D12DB" w14:textId="77777777" w:rsidR="0061626D" w:rsidRPr="000E5B9C" w:rsidRDefault="00000000">
      <w:pPr>
        <w:pStyle w:val="Heading1"/>
        <w:rPr>
          <w:rFonts w:ascii="Times New Roman" w:hAnsi="Times New Roman" w:cs="Times New Roman"/>
          <w:sz w:val="24"/>
          <w:szCs w:val="24"/>
        </w:rPr>
      </w:pPr>
      <w:r w:rsidRPr="000E5B9C">
        <w:rPr>
          <w:rFonts w:ascii="Times New Roman" w:hAnsi="Times New Roman" w:cs="Times New Roman"/>
          <w:sz w:val="24"/>
          <w:szCs w:val="24"/>
        </w:rPr>
        <w:t>PROFESSIONAL SUMMARY</w:t>
      </w:r>
    </w:p>
    <w:p w14:paraId="7CD93ED6" w14:textId="77777777" w:rsidR="0061626D" w:rsidRPr="000E5B9C" w:rsidRDefault="00000000">
      <w:pPr>
        <w:rPr>
          <w:rFonts w:ascii="Times New Roman" w:hAnsi="Times New Roman" w:cs="Times New Roman"/>
          <w:sz w:val="24"/>
          <w:szCs w:val="24"/>
        </w:rPr>
      </w:pPr>
      <w:r w:rsidRPr="000E5B9C">
        <w:rPr>
          <w:rFonts w:ascii="Times New Roman" w:hAnsi="Times New Roman" w:cs="Times New Roman"/>
          <w:sz w:val="24"/>
          <w:szCs w:val="24"/>
        </w:rPr>
        <w:t>A dedicated and skilled Information Technology professional with hands-on experience in IT support, data annotation, customer service, and field data collection. Proven ability to troubleshoot technical issues, manage data efficiently, and deliver excellent customer experiences. Strong background in IT maintenance, web design, and administrative support, with fluency in English, Viswanii, and Luo. Committed to leveraging technology to improve organizational efficiency and user satisfaction.</w:t>
      </w:r>
    </w:p>
    <w:p w14:paraId="354C8B6F" w14:textId="77777777" w:rsidR="0061626D" w:rsidRPr="000E5B9C" w:rsidRDefault="00000000">
      <w:pPr>
        <w:pStyle w:val="Heading1"/>
        <w:rPr>
          <w:rFonts w:ascii="Times New Roman" w:hAnsi="Times New Roman" w:cs="Times New Roman"/>
          <w:sz w:val="24"/>
          <w:szCs w:val="24"/>
        </w:rPr>
      </w:pPr>
      <w:r w:rsidRPr="000E5B9C">
        <w:rPr>
          <w:rFonts w:ascii="Times New Roman" w:hAnsi="Times New Roman" w:cs="Times New Roman"/>
          <w:sz w:val="24"/>
          <w:szCs w:val="24"/>
        </w:rPr>
        <w:t>EDUCATION</w:t>
      </w:r>
    </w:p>
    <w:p w14:paraId="548DE62F" w14:textId="77777777" w:rsidR="0061626D" w:rsidRPr="000E5B9C" w:rsidRDefault="00000000">
      <w:pPr>
        <w:rPr>
          <w:rFonts w:ascii="Times New Roman" w:hAnsi="Times New Roman" w:cs="Times New Roman"/>
          <w:sz w:val="24"/>
          <w:szCs w:val="24"/>
        </w:rPr>
      </w:pPr>
      <w:r w:rsidRPr="000E5B9C">
        <w:rPr>
          <w:rFonts w:ascii="Times New Roman" w:hAnsi="Times New Roman" w:cs="Times New Roman"/>
          <w:b/>
          <w:sz w:val="24"/>
          <w:szCs w:val="24"/>
        </w:rPr>
        <w:t>Diploma in Information Technology</w:t>
      </w:r>
    </w:p>
    <w:p w14:paraId="62C47024" w14:textId="77777777" w:rsidR="0061626D" w:rsidRPr="000E5B9C" w:rsidRDefault="00000000">
      <w:pPr>
        <w:rPr>
          <w:rFonts w:ascii="Times New Roman" w:hAnsi="Times New Roman" w:cs="Times New Roman"/>
          <w:i/>
          <w:iCs/>
          <w:sz w:val="24"/>
          <w:szCs w:val="24"/>
        </w:rPr>
      </w:pPr>
      <w:r w:rsidRPr="000E5B9C">
        <w:rPr>
          <w:rFonts w:ascii="Times New Roman" w:hAnsi="Times New Roman" w:cs="Times New Roman"/>
          <w:i/>
          <w:iCs/>
          <w:sz w:val="24"/>
          <w:szCs w:val="24"/>
        </w:rPr>
        <w:t>Mount Kenya University | 2023–2025</w:t>
      </w:r>
    </w:p>
    <w:p w14:paraId="250EF177" w14:textId="6088FE0C" w:rsidR="0061626D" w:rsidRPr="000E5B9C" w:rsidRDefault="00000000">
      <w:pPr>
        <w:pStyle w:val="ListBullet"/>
        <w:rPr>
          <w:rFonts w:ascii="Times New Roman" w:hAnsi="Times New Roman" w:cs="Times New Roman"/>
          <w:sz w:val="24"/>
          <w:szCs w:val="24"/>
        </w:rPr>
      </w:pPr>
      <w:r w:rsidRPr="000E5B9C">
        <w:rPr>
          <w:rFonts w:ascii="Times New Roman" w:hAnsi="Times New Roman" w:cs="Times New Roman"/>
          <w:sz w:val="24"/>
          <w:szCs w:val="24"/>
        </w:rPr>
        <w:t xml:space="preserve">Specialized coursework in IT support, </w:t>
      </w:r>
      <w:r w:rsidR="000E5B9C">
        <w:rPr>
          <w:rFonts w:ascii="Times New Roman" w:hAnsi="Times New Roman" w:cs="Times New Roman"/>
          <w:sz w:val="24"/>
          <w:szCs w:val="24"/>
        </w:rPr>
        <w:t xml:space="preserve">helpdesk support, </w:t>
      </w:r>
      <w:r w:rsidRPr="000E5B9C">
        <w:rPr>
          <w:rFonts w:ascii="Times New Roman" w:hAnsi="Times New Roman" w:cs="Times New Roman"/>
          <w:sz w:val="24"/>
          <w:szCs w:val="24"/>
        </w:rPr>
        <w:t>networking, database management, and web development (HTML5, CSS3, JavaScript).</w:t>
      </w:r>
    </w:p>
    <w:p w14:paraId="49523AA5" w14:textId="77777777" w:rsidR="0061626D" w:rsidRPr="000E5B9C" w:rsidRDefault="00000000">
      <w:pPr>
        <w:pStyle w:val="ListBullet"/>
        <w:rPr>
          <w:rFonts w:ascii="Times New Roman" w:hAnsi="Times New Roman" w:cs="Times New Roman"/>
          <w:sz w:val="24"/>
          <w:szCs w:val="24"/>
        </w:rPr>
      </w:pPr>
      <w:r w:rsidRPr="000E5B9C">
        <w:rPr>
          <w:rFonts w:ascii="Times New Roman" w:hAnsi="Times New Roman" w:cs="Times New Roman"/>
          <w:sz w:val="24"/>
          <w:szCs w:val="24"/>
        </w:rPr>
        <w:t>Gained practical skills in hardware/software troubleshooting, system updates, and IT administration.</w:t>
      </w:r>
    </w:p>
    <w:p w14:paraId="72A0B2AA" w14:textId="77777777" w:rsidR="0061626D" w:rsidRPr="000E5B9C" w:rsidRDefault="00000000">
      <w:pPr>
        <w:rPr>
          <w:rFonts w:ascii="Times New Roman" w:hAnsi="Times New Roman" w:cs="Times New Roman"/>
          <w:sz w:val="24"/>
          <w:szCs w:val="24"/>
        </w:rPr>
      </w:pPr>
      <w:r w:rsidRPr="000E5B9C">
        <w:rPr>
          <w:rFonts w:ascii="Times New Roman" w:hAnsi="Times New Roman" w:cs="Times New Roman"/>
          <w:b/>
          <w:sz w:val="24"/>
          <w:szCs w:val="24"/>
        </w:rPr>
        <w:t>Kenya Certificate of Secondary Education (KCSE)</w:t>
      </w:r>
    </w:p>
    <w:p w14:paraId="19F32516" w14:textId="77777777" w:rsidR="0061626D" w:rsidRPr="000E5B9C" w:rsidRDefault="00000000">
      <w:pPr>
        <w:rPr>
          <w:rFonts w:ascii="Times New Roman" w:hAnsi="Times New Roman" w:cs="Times New Roman"/>
          <w:i/>
          <w:iCs/>
          <w:sz w:val="24"/>
          <w:szCs w:val="24"/>
        </w:rPr>
      </w:pPr>
      <w:r w:rsidRPr="000E5B9C">
        <w:rPr>
          <w:rFonts w:ascii="Times New Roman" w:hAnsi="Times New Roman" w:cs="Times New Roman"/>
          <w:i/>
          <w:iCs/>
          <w:sz w:val="24"/>
          <w:szCs w:val="24"/>
        </w:rPr>
        <w:t>Mawego Girls School | 2014–2017</w:t>
      </w:r>
    </w:p>
    <w:p w14:paraId="1FE28440" w14:textId="77777777" w:rsidR="0061626D" w:rsidRPr="000E5B9C" w:rsidRDefault="00000000">
      <w:pPr>
        <w:pStyle w:val="ListBullet"/>
        <w:rPr>
          <w:rFonts w:ascii="Times New Roman" w:hAnsi="Times New Roman" w:cs="Times New Roman"/>
          <w:sz w:val="24"/>
          <w:szCs w:val="24"/>
        </w:rPr>
      </w:pPr>
      <w:r w:rsidRPr="000E5B9C">
        <w:rPr>
          <w:rFonts w:ascii="Times New Roman" w:hAnsi="Times New Roman" w:cs="Times New Roman"/>
          <w:sz w:val="24"/>
          <w:szCs w:val="24"/>
        </w:rPr>
        <w:t>Grade: C (Plain)</w:t>
      </w:r>
    </w:p>
    <w:p w14:paraId="4FF85B1F" w14:textId="77777777" w:rsidR="0061626D" w:rsidRPr="000E5B9C" w:rsidRDefault="00000000">
      <w:pPr>
        <w:pStyle w:val="ListBullet"/>
        <w:rPr>
          <w:rFonts w:ascii="Times New Roman" w:hAnsi="Times New Roman" w:cs="Times New Roman"/>
          <w:sz w:val="24"/>
          <w:szCs w:val="24"/>
        </w:rPr>
      </w:pPr>
      <w:r w:rsidRPr="000E5B9C">
        <w:rPr>
          <w:rFonts w:ascii="Times New Roman" w:hAnsi="Times New Roman" w:cs="Times New Roman"/>
          <w:sz w:val="24"/>
          <w:szCs w:val="24"/>
        </w:rPr>
        <w:t>Key subjects: Mathematics, English, Business Studies, Computer Studies.</w:t>
      </w:r>
    </w:p>
    <w:p w14:paraId="05CCA63B" w14:textId="77777777" w:rsidR="0061626D" w:rsidRPr="000E5B9C" w:rsidRDefault="00000000">
      <w:pPr>
        <w:rPr>
          <w:rFonts w:ascii="Times New Roman" w:hAnsi="Times New Roman" w:cs="Times New Roman"/>
          <w:sz w:val="24"/>
          <w:szCs w:val="24"/>
        </w:rPr>
      </w:pPr>
      <w:r w:rsidRPr="000E5B9C">
        <w:rPr>
          <w:rFonts w:ascii="Times New Roman" w:hAnsi="Times New Roman" w:cs="Times New Roman"/>
          <w:b/>
          <w:sz w:val="24"/>
          <w:szCs w:val="24"/>
        </w:rPr>
        <w:t>Kenya Certificate of Primary Education (KCPE)</w:t>
      </w:r>
    </w:p>
    <w:p w14:paraId="1711E37A" w14:textId="77777777" w:rsidR="0061626D" w:rsidRPr="000E5B9C" w:rsidRDefault="00000000">
      <w:pPr>
        <w:rPr>
          <w:rFonts w:ascii="Times New Roman" w:hAnsi="Times New Roman" w:cs="Times New Roman"/>
          <w:i/>
          <w:iCs/>
          <w:sz w:val="24"/>
          <w:szCs w:val="24"/>
        </w:rPr>
      </w:pPr>
      <w:r w:rsidRPr="000E5B9C">
        <w:rPr>
          <w:rFonts w:ascii="Times New Roman" w:hAnsi="Times New Roman" w:cs="Times New Roman"/>
          <w:i/>
          <w:iCs/>
          <w:sz w:val="24"/>
          <w:szCs w:val="24"/>
        </w:rPr>
        <w:t>St. Cornels’ Complex Academy | 2003–2013</w:t>
      </w:r>
    </w:p>
    <w:p w14:paraId="24508215" w14:textId="77777777" w:rsidR="0061626D" w:rsidRPr="000E5B9C" w:rsidRDefault="00000000">
      <w:pPr>
        <w:pStyle w:val="ListBullet"/>
        <w:rPr>
          <w:rFonts w:ascii="Times New Roman" w:hAnsi="Times New Roman" w:cs="Times New Roman"/>
          <w:sz w:val="24"/>
          <w:szCs w:val="24"/>
        </w:rPr>
      </w:pPr>
      <w:r w:rsidRPr="000E5B9C">
        <w:rPr>
          <w:rFonts w:ascii="Times New Roman" w:hAnsi="Times New Roman" w:cs="Times New Roman"/>
          <w:sz w:val="24"/>
          <w:szCs w:val="24"/>
        </w:rPr>
        <w:t>Marks: 338</w:t>
      </w:r>
    </w:p>
    <w:p w14:paraId="3F9B3366" w14:textId="77777777" w:rsidR="0061626D" w:rsidRPr="000E5B9C" w:rsidRDefault="00000000">
      <w:pPr>
        <w:pStyle w:val="ListBullet"/>
        <w:rPr>
          <w:rFonts w:ascii="Times New Roman" w:hAnsi="Times New Roman" w:cs="Times New Roman"/>
          <w:sz w:val="24"/>
          <w:szCs w:val="24"/>
        </w:rPr>
      </w:pPr>
      <w:r w:rsidRPr="000E5B9C">
        <w:rPr>
          <w:rFonts w:ascii="Times New Roman" w:hAnsi="Times New Roman" w:cs="Times New Roman"/>
          <w:sz w:val="24"/>
          <w:szCs w:val="24"/>
        </w:rPr>
        <w:t>Strong foundation in core subjects and early computer literacy.</w:t>
      </w:r>
    </w:p>
    <w:p w14:paraId="7ADDE094" w14:textId="77777777" w:rsidR="000E5B9C" w:rsidRPr="000E5B9C" w:rsidRDefault="000E5B9C" w:rsidP="000E5B9C">
      <w:pPr>
        <w:pStyle w:val="ListBullet"/>
        <w:numPr>
          <w:ilvl w:val="0"/>
          <w:numId w:val="0"/>
        </w:numPr>
        <w:ind w:left="360" w:hanging="360"/>
        <w:rPr>
          <w:rFonts w:ascii="Times New Roman" w:hAnsi="Times New Roman" w:cs="Times New Roman"/>
          <w:sz w:val="24"/>
          <w:szCs w:val="24"/>
        </w:rPr>
      </w:pPr>
    </w:p>
    <w:p w14:paraId="15BDBA89" w14:textId="77777777" w:rsidR="000E5B9C" w:rsidRPr="000E5B9C" w:rsidRDefault="000E5B9C" w:rsidP="000E5B9C">
      <w:pPr>
        <w:pStyle w:val="ListBullet"/>
        <w:numPr>
          <w:ilvl w:val="0"/>
          <w:numId w:val="0"/>
        </w:numPr>
        <w:ind w:left="360" w:hanging="360"/>
        <w:rPr>
          <w:rFonts w:ascii="Times New Roman" w:hAnsi="Times New Roman" w:cs="Times New Roman"/>
          <w:sz w:val="24"/>
          <w:szCs w:val="24"/>
        </w:rPr>
      </w:pPr>
    </w:p>
    <w:p w14:paraId="4E9B626A" w14:textId="77777777" w:rsidR="000E5B9C" w:rsidRPr="000E5B9C" w:rsidRDefault="000E5B9C" w:rsidP="000E5B9C">
      <w:pPr>
        <w:pStyle w:val="ListBullet"/>
        <w:numPr>
          <w:ilvl w:val="0"/>
          <w:numId w:val="0"/>
        </w:numPr>
        <w:ind w:left="360" w:hanging="360"/>
        <w:rPr>
          <w:rFonts w:ascii="Times New Roman" w:hAnsi="Times New Roman" w:cs="Times New Roman"/>
          <w:sz w:val="24"/>
          <w:szCs w:val="24"/>
        </w:rPr>
      </w:pPr>
    </w:p>
    <w:p w14:paraId="43F7DB16" w14:textId="77777777" w:rsidR="000E5B9C" w:rsidRPr="000E5B9C" w:rsidRDefault="000E5B9C" w:rsidP="000E5B9C">
      <w:pPr>
        <w:pStyle w:val="ListBullet"/>
        <w:numPr>
          <w:ilvl w:val="0"/>
          <w:numId w:val="0"/>
        </w:numPr>
        <w:ind w:left="360" w:hanging="360"/>
        <w:rPr>
          <w:rFonts w:ascii="Times New Roman" w:hAnsi="Times New Roman" w:cs="Times New Roman"/>
          <w:sz w:val="24"/>
          <w:szCs w:val="24"/>
        </w:rPr>
      </w:pPr>
    </w:p>
    <w:p w14:paraId="400FACBE" w14:textId="77777777" w:rsidR="0061626D" w:rsidRPr="000E5B9C" w:rsidRDefault="00000000">
      <w:pPr>
        <w:pStyle w:val="Heading1"/>
        <w:rPr>
          <w:rFonts w:ascii="Times New Roman" w:hAnsi="Times New Roman" w:cs="Times New Roman"/>
          <w:sz w:val="24"/>
          <w:szCs w:val="24"/>
        </w:rPr>
      </w:pPr>
      <w:r w:rsidRPr="000E5B9C">
        <w:rPr>
          <w:rFonts w:ascii="Times New Roman" w:hAnsi="Times New Roman" w:cs="Times New Roman"/>
          <w:sz w:val="24"/>
          <w:szCs w:val="24"/>
        </w:rPr>
        <w:lastRenderedPageBreak/>
        <w:t>WORK EXPERIENCE</w:t>
      </w:r>
    </w:p>
    <w:p w14:paraId="3462C2F3" w14:textId="5D049FCF" w:rsidR="0061626D" w:rsidRPr="000E5B9C" w:rsidRDefault="00000000">
      <w:pPr>
        <w:rPr>
          <w:rFonts w:ascii="Times New Roman" w:hAnsi="Times New Roman" w:cs="Times New Roman"/>
          <w:sz w:val="24"/>
          <w:szCs w:val="24"/>
        </w:rPr>
      </w:pPr>
      <w:r w:rsidRPr="000E5B9C">
        <w:rPr>
          <w:rFonts w:ascii="Times New Roman" w:hAnsi="Times New Roman" w:cs="Times New Roman"/>
          <w:b/>
          <w:sz w:val="24"/>
          <w:szCs w:val="24"/>
        </w:rPr>
        <w:t xml:space="preserve">Customer </w:t>
      </w:r>
      <w:r w:rsidR="00F323B0">
        <w:rPr>
          <w:rFonts w:ascii="Times New Roman" w:hAnsi="Times New Roman" w:cs="Times New Roman"/>
          <w:b/>
          <w:sz w:val="24"/>
          <w:szCs w:val="24"/>
        </w:rPr>
        <w:t xml:space="preserve">Service </w:t>
      </w:r>
      <w:r w:rsidRPr="000E5B9C">
        <w:rPr>
          <w:rFonts w:ascii="Times New Roman" w:hAnsi="Times New Roman" w:cs="Times New Roman"/>
          <w:b/>
          <w:sz w:val="24"/>
          <w:szCs w:val="24"/>
        </w:rPr>
        <w:t>Sales Agent</w:t>
      </w:r>
    </w:p>
    <w:p w14:paraId="4BDDBA85" w14:textId="397D5BE8" w:rsidR="0061626D" w:rsidRPr="000E5B9C" w:rsidRDefault="00000000">
      <w:pPr>
        <w:rPr>
          <w:rFonts w:ascii="Times New Roman" w:hAnsi="Times New Roman" w:cs="Times New Roman"/>
          <w:i/>
          <w:iCs/>
          <w:sz w:val="24"/>
          <w:szCs w:val="24"/>
        </w:rPr>
      </w:pPr>
      <w:r w:rsidRPr="000E5B9C">
        <w:rPr>
          <w:rFonts w:ascii="Times New Roman" w:hAnsi="Times New Roman" w:cs="Times New Roman"/>
          <w:i/>
          <w:iCs/>
          <w:sz w:val="24"/>
          <w:szCs w:val="24"/>
        </w:rPr>
        <w:t>Oasis Outsourcing | J</w:t>
      </w:r>
      <w:r w:rsidR="00343DAB">
        <w:rPr>
          <w:rFonts w:ascii="Times New Roman" w:hAnsi="Times New Roman" w:cs="Times New Roman"/>
          <w:i/>
          <w:iCs/>
          <w:sz w:val="24"/>
          <w:szCs w:val="24"/>
        </w:rPr>
        <w:t>an</w:t>
      </w:r>
      <w:r w:rsidRPr="000E5B9C">
        <w:rPr>
          <w:rFonts w:ascii="Times New Roman" w:hAnsi="Times New Roman" w:cs="Times New Roman"/>
          <w:i/>
          <w:iCs/>
          <w:sz w:val="24"/>
          <w:szCs w:val="24"/>
        </w:rPr>
        <w:t xml:space="preserve"> 2025–</w:t>
      </w:r>
      <w:r w:rsidR="00744C48">
        <w:rPr>
          <w:rFonts w:ascii="Times New Roman" w:hAnsi="Times New Roman" w:cs="Times New Roman"/>
          <w:i/>
          <w:iCs/>
          <w:sz w:val="24"/>
          <w:szCs w:val="24"/>
        </w:rPr>
        <w:t>Current</w:t>
      </w:r>
    </w:p>
    <w:p w14:paraId="14495CC8" w14:textId="04B6D3FD" w:rsidR="0061626D" w:rsidRPr="000E5B9C" w:rsidRDefault="00000000">
      <w:pPr>
        <w:pStyle w:val="ListBullet"/>
        <w:rPr>
          <w:rFonts w:ascii="Times New Roman" w:hAnsi="Times New Roman" w:cs="Times New Roman"/>
          <w:sz w:val="24"/>
          <w:szCs w:val="24"/>
        </w:rPr>
      </w:pPr>
      <w:r w:rsidRPr="000E5B9C">
        <w:rPr>
          <w:rFonts w:ascii="Times New Roman" w:hAnsi="Times New Roman" w:cs="Times New Roman"/>
          <w:sz w:val="24"/>
          <w:szCs w:val="24"/>
        </w:rPr>
        <w:t xml:space="preserve">Conduct </w:t>
      </w:r>
      <w:r w:rsidR="00744C48">
        <w:rPr>
          <w:rFonts w:ascii="Times New Roman" w:hAnsi="Times New Roman" w:cs="Times New Roman"/>
          <w:sz w:val="24"/>
          <w:szCs w:val="24"/>
        </w:rPr>
        <w:t>50</w:t>
      </w:r>
      <w:r w:rsidRPr="000E5B9C">
        <w:rPr>
          <w:rFonts w:ascii="Times New Roman" w:hAnsi="Times New Roman" w:cs="Times New Roman"/>
          <w:sz w:val="24"/>
          <w:szCs w:val="24"/>
        </w:rPr>
        <w:t>+ outbound calls daily to promote and sell products, consistently exceeding sales targets by 20%.</w:t>
      </w:r>
    </w:p>
    <w:p w14:paraId="5D791DAD" w14:textId="77777777" w:rsidR="0061626D" w:rsidRPr="000E5B9C" w:rsidRDefault="00000000">
      <w:pPr>
        <w:pStyle w:val="ListBullet"/>
        <w:rPr>
          <w:rFonts w:ascii="Times New Roman" w:hAnsi="Times New Roman" w:cs="Times New Roman"/>
          <w:sz w:val="24"/>
          <w:szCs w:val="24"/>
        </w:rPr>
      </w:pPr>
      <w:r w:rsidRPr="000E5B9C">
        <w:rPr>
          <w:rFonts w:ascii="Times New Roman" w:hAnsi="Times New Roman" w:cs="Times New Roman"/>
          <w:sz w:val="24"/>
          <w:szCs w:val="24"/>
        </w:rPr>
        <w:t>Handle inbound customer inquiries, resolving issues promptly to maintain 95% customer satisfaction.</w:t>
      </w:r>
    </w:p>
    <w:p w14:paraId="0A745875" w14:textId="77777777" w:rsidR="0061626D" w:rsidRPr="000E5B9C" w:rsidRDefault="00000000">
      <w:pPr>
        <w:pStyle w:val="ListBullet"/>
        <w:rPr>
          <w:rFonts w:ascii="Times New Roman" w:hAnsi="Times New Roman" w:cs="Times New Roman"/>
          <w:sz w:val="24"/>
          <w:szCs w:val="24"/>
        </w:rPr>
      </w:pPr>
      <w:r w:rsidRPr="000E5B9C">
        <w:rPr>
          <w:rFonts w:ascii="Times New Roman" w:hAnsi="Times New Roman" w:cs="Times New Roman"/>
          <w:sz w:val="24"/>
          <w:szCs w:val="24"/>
        </w:rPr>
        <w:t>Accurately update and manage customer records in CRM systems, ensuring data integrity.</w:t>
      </w:r>
    </w:p>
    <w:p w14:paraId="2C72357B" w14:textId="77777777" w:rsidR="0061626D" w:rsidRPr="000E5B9C" w:rsidRDefault="00000000">
      <w:pPr>
        <w:pStyle w:val="ListBullet"/>
        <w:rPr>
          <w:rFonts w:ascii="Times New Roman" w:hAnsi="Times New Roman" w:cs="Times New Roman"/>
          <w:sz w:val="24"/>
          <w:szCs w:val="24"/>
        </w:rPr>
      </w:pPr>
      <w:r w:rsidRPr="000E5B9C">
        <w:rPr>
          <w:rFonts w:ascii="Times New Roman" w:hAnsi="Times New Roman" w:cs="Times New Roman"/>
          <w:sz w:val="24"/>
          <w:szCs w:val="24"/>
        </w:rPr>
        <w:t>Apply objection-handling techniques to convert leads into sales.</w:t>
      </w:r>
    </w:p>
    <w:p w14:paraId="347A7345" w14:textId="77777777" w:rsidR="0061626D" w:rsidRPr="000E5B9C" w:rsidRDefault="00000000">
      <w:pPr>
        <w:pStyle w:val="ListBullet"/>
        <w:rPr>
          <w:rFonts w:ascii="Times New Roman" w:hAnsi="Times New Roman" w:cs="Times New Roman"/>
          <w:sz w:val="24"/>
          <w:szCs w:val="24"/>
        </w:rPr>
      </w:pPr>
      <w:r w:rsidRPr="000E5B9C">
        <w:rPr>
          <w:rFonts w:ascii="Times New Roman" w:hAnsi="Times New Roman" w:cs="Times New Roman"/>
          <w:sz w:val="24"/>
          <w:szCs w:val="24"/>
        </w:rPr>
        <w:t>Collaborate with team members to refine sales strategies and improve performance metrics.</w:t>
      </w:r>
    </w:p>
    <w:p w14:paraId="58A4F1C3" w14:textId="77777777" w:rsidR="0061626D" w:rsidRPr="000E5B9C" w:rsidRDefault="00000000">
      <w:pPr>
        <w:rPr>
          <w:rFonts w:ascii="Times New Roman" w:hAnsi="Times New Roman" w:cs="Times New Roman"/>
          <w:sz w:val="24"/>
          <w:szCs w:val="24"/>
        </w:rPr>
      </w:pPr>
      <w:r w:rsidRPr="000E5B9C">
        <w:rPr>
          <w:rFonts w:ascii="Times New Roman" w:hAnsi="Times New Roman" w:cs="Times New Roman"/>
          <w:b/>
          <w:sz w:val="24"/>
          <w:szCs w:val="24"/>
        </w:rPr>
        <w:t>IT Attachée</w:t>
      </w:r>
    </w:p>
    <w:p w14:paraId="4ADB9B8F" w14:textId="77777777" w:rsidR="0061626D" w:rsidRPr="000E5B9C" w:rsidRDefault="00000000">
      <w:pPr>
        <w:rPr>
          <w:rFonts w:ascii="Times New Roman" w:hAnsi="Times New Roman" w:cs="Times New Roman"/>
          <w:i/>
          <w:iCs/>
          <w:sz w:val="24"/>
          <w:szCs w:val="24"/>
        </w:rPr>
      </w:pPr>
      <w:r w:rsidRPr="000E5B9C">
        <w:rPr>
          <w:rFonts w:ascii="Times New Roman" w:hAnsi="Times New Roman" w:cs="Times New Roman"/>
          <w:i/>
          <w:iCs/>
          <w:sz w:val="24"/>
          <w:szCs w:val="24"/>
        </w:rPr>
        <w:t>Equip Africa Institute | September 2024–December 2024</w:t>
      </w:r>
    </w:p>
    <w:p w14:paraId="65EB8EFE" w14:textId="77777777" w:rsidR="0061626D" w:rsidRPr="000E5B9C" w:rsidRDefault="00000000">
      <w:pPr>
        <w:pStyle w:val="ListBullet"/>
        <w:rPr>
          <w:rFonts w:ascii="Times New Roman" w:hAnsi="Times New Roman" w:cs="Times New Roman"/>
          <w:sz w:val="24"/>
          <w:szCs w:val="24"/>
        </w:rPr>
      </w:pPr>
      <w:r w:rsidRPr="000E5B9C">
        <w:rPr>
          <w:rFonts w:ascii="Times New Roman" w:hAnsi="Times New Roman" w:cs="Times New Roman"/>
          <w:sz w:val="24"/>
          <w:szCs w:val="24"/>
        </w:rPr>
        <w:t>Provided first-level IT support, troubleshooting hardware and software issues for 50+ staff members.</w:t>
      </w:r>
    </w:p>
    <w:p w14:paraId="18D9A282" w14:textId="77777777" w:rsidR="0061626D" w:rsidRPr="000E5B9C" w:rsidRDefault="00000000">
      <w:pPr>
        <w:pStyle w:val="ListBullet"/>
        <w:rPr>
          <w:rFonts w:ascii="Times New Roman" w:hAnsi="Times New Roman" w:cs="Times New Roman"/>
          <w:sz w:val="24"/>
          <w:szCs w:val="24"/>
        </w:rPr>
      </w:pPr>
      <w:r w:rsidRPr="000E5B9C">
        <w:rPr>
          <w:rFonts w:ascii="Times New Roman" w:hAnsi="Times New Roman" w:cs="Times New Roman"/>
          <w:sz w:val="24"/>
          <w:szCs w:val="24"/>
        </w:rPr>
        <w:t>Performed routine system maintenance, including software updates and security patches.</w:t>
      </w:r>
    </w:p>
    <w:p w14:paraId="703C0ED8" w14:textId="77777777" w:rsidR="0061626D" w:rsidRPr="000E5B9C" w:rsidRDefault="00000000">
      <w:pPr>
        <w:pStyle w:val="ListBullet"/>
        <w:rPr>
          <w:rFonts w:ascii="Times New Roman" w:hAnsi="Times New Roman" w:cs="Times New Roman"/>
          <w:sz w:val="24"/>
          <w:szCs w:val="24"/>
        </w:rPr>
      </w:pPr>
      <w:r w:rsidRPr="000E5B9C">
        <w:rPr>
          <w:rFonts w:ascii="Times New Roman" w:hAnsi="Times New Roman" w:cs="Times New Roman"/>
          <w:sz w:val="24"/>
          <w:szCs w:val="24"/>
        </w:rPr>
        <w:t>Assisted in network setup and troubleshooting, including Ethernet cable installation and connectivity issues.</w:t>
      </w:r>
    </w:p>
    <w:p w14:paraId="4B126875" w14:textId="77777777" w:rsidR="0061626D" w:rsidRPr="000E5B9C" w:rsidRDefault="00000000">
      <w:pPr>
        <w:pStyle w:val="ListBullet"/>
        <w:rPr>
          <w:rFonts w:ascii="Times New Roman" w:hAnsi="Times New Roman" w:cs="Times New Roman"/>
          <w:sz w:val="24"/>
          <w:szCs w:val="24"/>
        </w:rPr>
      </w:pPr>
      <w:r w:rsidRPr="000E5B9C">
        <w:rPr>
          <w:rFonts w:ascii="Times New Roman" w:hAnsi="Times New Roman" w:cs="Times New Roman"/>
          <w:sz w:val="24"/>
          <w:szCs w:val="24"/>
        </w:rPr>
        <w:t>Installed and configured new desktop computers, printers, and peripheral devices.</w:t>
      </w:r>
    </w:p>
    <w:p w14:paraId="1C3E313D" w14:textId="77777777" w:rsidR="0061626D" w:rsidRPr="000E5B9C" w:rsidRDefault="00000000">
      <w:pPr>
        <w:pStyle w:val="ListBullet"/>
        <w:rPr>
          <w:rFonts w:ascii="Times New Roman" w:hAnsi="Times New Roman" w:cs="Times New Roman"/>
          <w:sz w:val="24"/>
          <w:szCs w:val="24"/>
        </w:rPr>
      </w:pPr>
      <w:r w:rsidRPr="000E5B9C">
        <w:rPr>
          <w:rFonts w:ascii="Times New Roman" w:hAnsi="Times New Roman" w:cs="Times New Roman"/>
          <w:sz w:val="24"/>
          <w:szCs w:val="24"/>
        </w:rPr>
        <w:t>Managed data entry and database maintenance using Microsoft Excel and Access.</w:t>
      </w:r>
    </w:p>
    <w:p w14:paraId="18F3B7BF" w14:textId="77777777" w:rsidR="0061626D" w:rsidRPr="000E5B9C" w:rsidRDefault="00000000">
      <w:pPr>
        <w:pStyle w:val="ListBullet"/>
        <w:rPr>
          <w:rFonts w:ascii="Times New Roman" w:hAnsi="Times New Roman" w:cs="Times New Roman"/>
          <w:sz w:val="24"/>
          <w:szCs w:val="24"/>
        </w:rPr>
      </w:pPr>
      <w:r w:rsidRPr="000E5B9C">
        <w:rPr>
          <w:rFonts w:ascii="Times New Roman" w:hAnsi="Times New Roman" w:cs="Times New Roman"/>
          <w:sz w:val="24"/>
          <w:szCs w:val="24"/>
        </w:rPr>
        <w:t>Supported administrative tasks, including document filing, printing, and digital platform monitoring.</w:t>
      </w:r>
    </w:p>
    <w:p w14:paraId="58DCD1E8" w14:textId="77777777" w:rsidR="0061626D" w:rsidRPr="000E5B9C" w:rsidRDefault="00000000">
      <w:pPr>
        <w:rPr>
          <w:rFonts w:ascii="Times New Roman" w:hAnsi="Times New Roman" w:cs="Times New Roman"/>
          <w:sz w:val="24"/>
          <w:szCs w:val="24"/>
        </w:rPr>
      </w:pPr>
      <w:r w:rsidRPr="000E5B9C">
        <w:rPr>
          <w:rFonts w:ascii="Times New Roman" w:hAnsi="Times New Roman" w:cs="Times New Roman"/>
          <w:b/>
          <w:sz w:val="24"/>
          <w:szCs w:val="24"/>
        </w:rPr>
        <w:t>Data Enumerator</w:t>
      </w:r>
    </w:p>
    <w:p w14:paraId="2A6DA1FA" w14:textId="77777777" w:rsidR="0061626D" w:rsidRPr="000E5B9C" w:rsidRDefault="00000000">
      <w:pPr>
        <w:rPr>
          <w:rFonts w:ascii="Times New Roman" w:hAnsi="Times New Roman" w:cs="Times New Roman"/>
          <w:i/>
          <w:iCs/>
          <w:sz w:val="24"/>
          <w:szCs w:val="24"/>
        </w:rPr>
      </w:pPr>
      <w:r w:rsidRPr="000E5B9C">
        <w:rPr>
          <w:rFonts w:ascii="Times New Roman" w:hAnsi="Times New Roman" w:cs="Times New Roman"/>
          <w:i/>
          <w:iCs/>
          <w:sz w:val="24"/>
          <w:szCs w:val="24"/>
        </w:rPr>
        <w:t>Remit Kenya | January 2021–July 2022</w:t>
      </w:r>
    </w:p>
    <w:p w14:paraId="4AEBAE7D" w14:textId="77777777" w:rsidR="0061626D" w:rsidRPr="000E5B9C" w:rsidRDefault="00000000">
      <w:pPr>
        <w:pStyle w:val="ListBullet"/>
        <w:rPr>
          <w:rFonts w:ascii="Times New Roman" w:hAnsi="Times New Roman" w:cs="Times New Roman"/>
          <w:sz w:val="24"/>
          <w:szCs w:val="24"/>
        </w:rPr>
      </w:pPr>
      <w:r w:rsidRPr="000E5B9C">
        <w:rPr>
          <w:rFonts w:ascii="Times New Roman" w:hAnsi="Times New Roman" w:cs="Times New Roman"/>
          <w:sz w:val="24"/>
          <w:szCs w:val="24"/>
        </w:rPr>
        <w:t>Conducted field research and surveys using structured methodologies, completing 500+ household interviews.</w:t>
      </w:r>
    </w:p>
    <w:p w14:paraId="4E91D3DE" w14:textId="77777777" w:rsidR="0061626D" w:rsidRPr="000E5B9C" w:rsidRDefault="00000000">
      <w:pPr>
        <w:pStyle w:val="ListBullet"/>
        <w:rPr>
          <w:rFonts w:ascii="Times New Roman" w:hAnsi="Times New Roman" w:cs="Times New Roman"/>
          <w:sz w:val="24"/>
          <w:szCs w:val="24"/>
        </w:rPr>
      </w:pPr>
      <w:r w:rsidRPr="000E5B9C">
        <w:rPr>
          <w:rFonts w:ascii="Times New Roman" w:hAnsi="Times New Roman" w:cs="Times New Roman"/>
          <w:sz w:val="24"/>
          <w:szCs w:val="24"/>
        </w:rPr>
        <w:t>Administered face-to-face interviews, ensuring accurate and high-quality data collection.</w:t>
      </w:r>
    </w:p>
    <w:p w14:paraId="4B79B90D" w14:textId="77777777" w:rsidR="0061626D" w:rsidRPr="000E5B9C" w:rsidRDefault="00000000">
      <w:pPr>
        <w:pStyle w:val="ListBullet"/>
        <w:rPr>
          <w:rFonts w:ascii="Times New Roman" w:hAnsi="Times New Roman" w:cs="Times New Roman"/>
          <w:sz w:val="24"/>
          <w:szCs w:val="24"/>
        </w:rPr>
      </w:pPr>
      <w:r w:rsidRPr="000E5B9C">
        <w:rPr>
          <w:rFonts w:ascii="Times New Roman" w:hAnsi="Times New Roman" w:cs="Times New Roman"/>
          <w:sz w:val="24"/>
          <w:szCs w:val="24"/>
        </w:rPr>
        <w:t>Assisted respondents in filling out forms, clarifying questions to improve response accuracy.</w:t>
      </w:r>
    </w:p>
    <w:p w14:paraId="17BCF38E" w14:textId="77777777" w:rsidR="0061626D" w:rsidRPr="000E5B9C" w:rsidRDefault="00000000">
      <w:pPr>
        <w:pStyle w:val="ListBullet"/>
        <w:rPr>
          <w:rFonts w:ascii="Times New Roman" w:hAnsi="Times New Roman" w:cs="Times New Roman"/>
          <w:sz w:val="24"/>
          <w:szCs w:val="24"/>
        </w:rPr>
      </w:pPr>
      <w:r w:rsidRPr="000E5B9C">
        <w:rPr>
          <w:rFonts w:ascii="Times New Roman" w:hAnsi="Times New Roman" w:cs="Times New Roman"/>
          <w:sz w:val="24"/>
          <w:szCs w:val="24"/>
        </w:rPr>
        <w:t>Recorded responses using digital and paper-based questionnaires, maintaining 99% data completeness.</w:t>
      </w:r>
    </w:p>
    <w:p w14:paraId="46D83B2B" w14:textId="77777777" w:rsidR="0061626D" w:rsidRPr="000E5B9C" w:rsidRDefault="00000000">
      <w:pPr>
        <w:pStyle w:val="ListBullet"/>
        <w:rPr>
          <w:rFonts w:ascii="Times New Roman" w:hAnsi="Times New Roman" w:cs="Times New Roman"/>
          <w:sz w:val="24"/>
          <w:szCs w:val="24"/>
        </w:rPr>
      </w:pPr>
      <w:r w:rsidRPr="000E5B9C">
        <w:rPr>
          <w:rFonts w:ascii="Times New Roman" w:hAnsi="Times New Roman" w:cs="Times New Roman"/>
          <w:sz w:val="24"/>
          <w:szCs w:val="24"/>
        </w:rPr>
        <w:t>Utilized GPS tools for household mapping and location tracking.</w:t>
      </w:r>
    </w:p>
    <w:p w14:paraId="7062BD61" w14:textId="77777777" w:rsidR="0061626D" w:rsidRPr="000E5B9C" w:rsidRDefault="00000000">
      <w:pPr>
        <w:pStyle w:val="ListBullet"/>
        <w:rPr>
          <w:rFonts w:ascii="Times New Roman" w:hAnsi="Times New Roman" w:cs="Times New Roman"/>
          <w:sz w:val="24"/>
          <w:szCs w:val="24"/>
        </w:rPr>
      </w:pPr>
      <w:r w:rsidRPr="000E5B9C">
        <w:rPr>
          <w:rFonts w:ascii="Times New Roman" w:hAnsi="Times New Roman" w:cs="Times New Roman"/>
          <w:sz w:val="24"/>
          <w:szCs w:val="24"/>
        </w:rPr>
        <w:lastRenderedPageBreak/>
        <w:t>Participated in data entry, reporting, and project briefings, providing actionable feedback.</w:t>
      </w:r>
    </w:p>
    <w:p w14:paraId="17082D80" w14:textId="77777777" w:rsidR="0061626D" w:rsidRPr="000E5B9C" w:rsidRDefault="00000000">
      <w:pPr>
        <w:rPr>
          <w:rFonts w:ascii="Times New Roman" w:hAnsi="Times New Roman" w:cs="Times New Roman"/>
          <w:sz w:val="24"/>
          <w:szCs w:val="24"/>
        </w:rPr>
      </w:pPr>
      <w:r w:rsidRPr="000E5B9C">
        <w:rPr>
          <w:rFonts w:ascii="Times New Roman" w:hAnsi="Times New Roman" w:cs="Times New Roman"/>
          <w:b/>
          <w:sz w:val="24"/>
          <w:szCs w:val="24"/>
        </w:rPr>
        <w:t>Data Annotation Specialist</w:t>
      </w:r>
    </w:p>
    <w:p w14:paraId="2FC63356" w14:textId="77777777" w:rsidR="0061626D" w:rsidRPr="000E5B9C" w:rsidRDefault="00000000">
      <w:pPr>
        <w:rPr>
          <w:rFonts w:ascii="Times New Roman" w:hAnsi="Times New Roman" w:cs="Times New Roman"/>
          <w:i/>
          <w:iCs/>
          <w:sz w:val="24"/>
          <w:szCs w:val="24"/>
        </w:rPr>
      </w:pPr>
      <w:r w:rsidRPr="000E5B9C">
        <w:rPr>
          <w:rFonts w:ascii="Times New Roman" w:hAnsi="Times New Roman" w:cs="Times New Roman"/>
          <w:i/>
          <w:iCs/>
          <w:sz w:val="24"/>
          <w:szCs w:val="24"/>
        </w:rPr>
        <w:t>Remotask (Remote) | 2019–2024</w:t>
      </w:r>
    </w:p>
    <w:p w14:paraId="61AC27AF" w14:textId="77777777" w:rsidR="0061626D" w:rsidRPr="000E5B9C" w:rsidRDefault="00000000">
      <w:pPr>
        <w:pStyle w:val="ListBullet"/>
        <w:rPr>
          <w:rFonts w:ascii="Times New Roman" w:hAnsi="Times New Roman" w:cs="Times New Roman"/>
          <w:sz w:val="24"/>
          <w:szCs w:val="24"/>
        </w:rPr>
      </w:pPr>
      <w:r w:rsidRPr="000E5B9C">
        <w:rPr>
          <w:rFonts w:ascii="Times New Roman" w:hAnsi="Times New Roman" w:cs="Times New Roman"/>
          <w:sz w:val="24"/>
          <w:szCs w:val="24"/>
        </w:rPr>
        <w:t>Annotated and labeled 10,000+ datasets (images, audio, text) for AI and machine learning models.</w:t>
      </w:r>
    </w:p>
    <w:p w14:paraId="247B3C51" w14:textId="77777777" w:rsidR="0061626D" w:rsidRPr="000E5B9C" w:rsidRDefault="00000000">
      <w:pPr>
        <w:pStyle w:val="ListBullet"/>
        <w:rPr>
          <w:rFonts w:ascii="Times New Roman" w:hAnsi="Times New Roman" w:cs="Times New Roman"/>
          <w:sz w:val="24"/>
          <w:szCs w:val="24"/>
        </w:rPr>
      </w:pPr>
      <w:r w:rsidRPr="000E5B9C">
        <w:rPr>
          <w:rFonts w:ascii="Times New Roman" w:hAnsi="Times New Roman" w:cs="Times New Roman"/>
          <w:sz w:val="24"/>
          <w:szCs w:val="24"/>
        </w:rPr>
        <w:t>Ensured high accuracy (98%) in data labeling by following strict annotation guidelines.</w:t>
      </w:r>
    </w:p>
    <w:p w14:paraId="26C5BDCD" w14:textId="77777777" w:rsidR="0061626D" w:rsidRPr="000E5B9C" w:rsidRDefault="00000000">
      <w:pPr>
        <w:pStyle w:val="ListBullet"/>
        <w:rPr>
          <w:rFonts w:ascii="Times New Roman" w:hAnsi="Times New Roman" w:cs="Times New Roman"/>
          <w:sz w:val="24"/>
          <w:szCs w:val="24"/>
        </w:rPr>
      </w:pPr>
      <w:r w:rsidRPr="000E5B9C">
        <w:rPr>
          <w:rFonts w:ascii="Times New Roman" w:hAnsi="Times New Roman" w:cs="Times New Roman"/>
          <w:sz w:val="24"/>
          <w:szCs w:val="24"/>
        </w:rPr>
        <w:t>Collaborated with cross-functional teams to refine annotation processes, improving efficiency by 30%.</w:t>
      </w:r>
    </w:p>
    <w:p w14:paraId="0B0F3B2A" w14:textId="77777777" w:rsidR="0061626D" w:rsidRPr="000E5B9C" w:rsidRDefault="00000000">
      <w:pPr>
        <w:pStyle w:val="ListBullet"/>
        <w:rPr>
          <w:rFonts w:ascii="Times New Roman" w:hAnsi="Times New Roman" w:cs="Times New Roman"/>
          <w:sz w:val="24"/>
          <w:szCs w:val="24"/>
        </w:rPr>
      </w:pPr>
      <w:r w:rsidRPr="000E5B9C">
        <w:rPr>
          <w:rFonts w:ascii="Times New Roman" w:hAnsi="Times New Roman" w:cs="Times New Roman"/>
          <w:sz w:val="24"/>
          <w:szCs w:val="24"/>
        </w:rPr>
        <w:t>Conducted quality checks on labeled data to ensure compliance with project requirements.</w:t>
      </w:r>
    </w:p>
    <w:p w14:paraId="625D7DFE" w14:textId="77777777" w:rsidR="0061626D" w:rsidRPr="000E5B9C" w:rsidRDefault="00000000">
      <w:pPr>
        <w:pStyle w:val="ListBullet"/>
        <w:rPr>
          <w:rFonts w:ascii="Times New Roman" w:hAnsi="Times New Roman" w:cs="Times New Roman"/>
          <w:sz w:val="24"/>
          <w:szCs w:val="24"/>
        </w:rPr>
      </w:pPr>
      <w:r w:rsidRPr="000E5B9C">
        <w:rPr>
          <w:rFonts w:ascii="Times New Roman" w:hAnsi="Times New Roman" w:cs="Times New Roman"/>
          <w:sz w:val="24"/>
          <w:szCs w:val="24"/>
        </w:rPr>
        <w:t>Worked on multiple projects simultaneously, adapting to changing client needs.</w:t>
      </w:r>
    </w:p>
    <w:p w14:paraId="37B75AE8" w14:textId="77777777" w:rsidR="0061626D" w:rsidRPr="000E5B9C" w:rsidRDefault="00000000">
      <w:pPr>
        <w:pStyle w:val="Heading1"/>
        <w:rPr>
          <w:rFonts w:ascii="Times New Roman" w:hAnsi="Times New Roman" w:cs="Times New Roman"/>
          <w:sz w:val="24"/>
          <w:szCs w:val="24"/>
        </w:rPr>
      </w:pPr>
      <w:r w:rsidRPr="000E5B9C">
        <w:rPr>
          <w:rFonts w:ascii="Times New Roman" w:hAnsi="Times New Roman" w:cs="Times New Roman"/>
          <w:sz w:val="24"/>
          <w:szCs w:val="24"/>
        </w:rPr>
        <w:t>SKILLS</w:t>
      </w:r>
    </w:p>
    <w:p w14:paraId="102743C3" w14:textId="77777777" w:rsidR="0061626D" w:rsidRPr="000E5B9C" w:rsidRDefault="00000000">
      <w:pPr>
        <w:rPr>
          <w:rFonts w:ascii="Times New Roman" w:hAnsi="Times New Roman" w:cs="Times New Roman"/>
          <w:sz w:val="24"/>
          <w:szCs w:val="24"/>
        </w:rPr>
      </w:pPr>
      <w:r w:rsidRPr="000E5B9C">
        <w:rPr>
          <w:rFonts w:ascii="Times New Roman" w:hAnsi="Times New Roman" w:cs="Times New Roman"/>
          <w:b/>
          <w:sz w:val="24"/>
          <w:szCs w:val="24"/>
        </w:rPr>
        <w:t>Technical Skills</w:t>
      </w:r>
    </w:p>
    <w:p w14:paraId="4D5F3C46" w14:textId="77777777" w:rsidR="0061626D" w:rsidRPr="000E5B9C" w:rsidRDefault="00000000">
      <w:pPr>
        <w:pStyle w:val="ListBullet"/>
        <w:rPr>
          <w:rFonts w:ascii="Times New Roman" w:hAnsi="Times New Roman" w:cs="Times New Roman"/>
          <w:sz w:val="24"/>
          <w:szCs w:val="24"/>
        </w:rPr>
      </w:pPr>
      <w:r w:rsidRPr="000E5B9C">
        <w:rPr>
          <w:rFonts w:ascii="Times New Roman" w:hAnsi="Times New Roman" w:cs="Times New Roman"/>
          <w:sz w:val="24"/>
          <w:szCs w:val="24"/>
        </w:rPr>
        <w:t>IT Support &amp; Troubleshooting</w:t>
      </w:r>
    </w:p>
    <w:p w14:paraId="59981841" w14:textId="77777777" w:rsidR="0061626D" w:rsidRPr="000E5B9C" w:rsidRDefault="00000000">
      <w:pPr>
        <w:pStyle w:val="ListBullet"/>
        <w:rPr>
          <w:rFonts w:ascii="Times New Roman" w:hAnsi="Times New Roman" w:cs="Times New Roman"/>
          <w:sz w:val="24"/>
          <w:szCs w:val="24"/>
        </w:rPr>
      </w:pPr>
      <w:r w:rsidRPr="000E5B9C">
        <w:rPr>
          <w:rFonts w:ascii="Times New Roman" w:hAnsi="Times New Roman" w:cs="Times New Roman"/>
          <w:sz w:val="24"/>
          <w:szCs w:val="24"/>
        </w:rPr>
        <w:t>Hardware &amp; Software Maintenance</w:t>
      </w:r>
    </w:p>
    <w:p w14:paraId="3AE752C0" w14:textId="77777777" w:rsidR="0061626D" w:rsidRPr="000E5B9C" w:rsidRDefault="00000000">
      <w:pPr>
        <w:pStyle w:val="ListBullet"/>
        <w:rPr>
          <w:rFonts w:ascii="Times New Roman" w:hAnsi="Times New Roman" w:cs="Times New Roman"/>
          <w:sz w:val="24"/>
          <w:szCs w:val="24"/>
        </w:rPr>
      </w:pPr>
      <w:r w:rsidRPr="000E5B9C">
        <w:rPr>
          <w:rFonts w:ascii="Times New Roman" w:hAnsi="Times New Roman" w:cs="Times New Roman"/>
          <w:sz w:val="24"/>
          <w:szCs w:val="24"/>
        </w:rPr>
        <w:t>Networking (Ethernet, Connectivity Troubleshooting)</w:t>
      </w:r>
    </w:p>
    <w:p w14:paraId="575E611F" w14:textId="77777777" w:rsidR="0061626D" w:rsidRPr="000E5B9C" w:rsidRDefault="00000000">
      <w:pPr>
        <w:pStyle w:val="ListBullet"/>
        <w:rPr>
          <w:rFonts w:ascii="Times New Roman" w:hAnsi="Times New Roman" w:cs="Times New Roman"/>
          <w:sz w:val="24"/>
          <w:szCs w:val="24"/>
        </w:rPr>
      </w:pPr>
      <w:r w:rsidRPr="000E5B9C">
        <w:rPr>
          <w:rFonts w:ascii="Times New Roman" w:hAnsi="Times New Roman" w:cs="Times New Roman"/>
          <w:sz w:val="24"/>
          <w:szCs w:val="24"/>
        </w:rPr>
        <w:t>Web Design (HTML5, CSS3, JavaScript)</w:t>
      </w:r>
    </w:p>
    <w:p w14:paraId="5AC0C624" w14:textId="77777777" w:rsidR="0061626D" w:rsidRPr="000E5B9C" w:rsidRDefault="00000000">
      <w:pPr>
        <w:pStyle w:val="ListBullet"/>
        <w:rPr>
          <w:rFonts w:ascii="Times New Roman" w:hAnsi="Times New Roman" w:cs="Times New Roman"/>
          <w:sz w:val="24"/>
          <w:szCs w:val="24"/>
        </w:rPr>
      </w:pPr>
      <w:r w:rsidRPr="000E5B9C">
        <w:rPr>
          <w:rFonts w:ascii="Times New Roman" w:hAnsi="Times New Roman" w:cs="Times New Roman"/>
          <w:sz w:val="24"/>
          <w:szCs w:val="24"/>
        </w:rPr>
        <w:t>Data Annotation &amp; Labeling (Images, Audio, Text)</w:t>
      </w:r>
    </w:p>
    <w:p w14:paraId="307E31CA" w14:textId="77777777" w:rsidR="0061626D" w:rsidRPr="000E5B9C" w:rsidRDefault="00000000">
      <w:pPr>
        <w:rPr>
          <w:rFonts w:ascii="Times New Roman" w:hAnsi="Times New Roman" w:cs="Times New Roman"/>
          <w:sz w:val="24"/>
          <w:szCs w:val="24"/>
        </w:rPr>
      </w:pPr>
      <w:r w:rsidRPr="000E5B9C">
        <w:rPr>
          <w:rFonts w:ascii="Times New Roman" w:hAnsi="Times New Roman" w:cs="Times New Roman"/>
          <w:b/>
          <w:sz w:val="24"/>
          <w:szCs w:val="24"/>
        </w:rPr>
        <w:t>Data &amp; Administrative Skills</w:t>
      </w:r>
    </w:p>
    <w:p w14:paraId="7448DCA2" w14:textId="77777777" w:rsidR="0061626D" w:rsidRPr="000E5B9C" w:rsidRDefault="00000000">
      <w:pPr>
        <w:pStyle w:val="ListBullet"/>
        <w:rPr>
          <w:rFonts w:ascii="Times New Roman" w:hAnsi="Times New Roman" w:cs="Times New Roman"/>
          <w:sz w:val="24"/>
          <w:szCs w:val="24"/>
        </w:rPr>
      </w:pPr>
      <w:r w:rsidRPr="000E5B9C">
        <w:rPr>
          <w:rFonts w:ascii="Times New Roman" w:hAnsi="Times New Roman" w:cs="Times New Roman"/>
          <w:sz w:val="24"/>
          <w:szCs w:val="24"/>
        </w:rPr>
        <w:t>Data Entry &amp; Database Management (Excel, Access)</w:t>
      </w:r>
    </w:p>
    <w:p w14:paraId="2A453348" w14:textId="77777777" w:rsidR="0061626D" w:rsidRPr="000E5B9C" w:rsidRDefault="00000000">
      <w:pPr>
        <w:pStyle w:val="ListBullet"/>
        <w:rPr>
          <w:rFonts w:ascii="Times New Roman" w:hAnsi="Times New Roman" w:cs="Times New Roman"/>
          <w:sz w:val="24"/>
          <w:szCs w:val="24"/>
        </w:rPr>
      </w:pPr>
      <w:r w:rsidRPr="000E5B9C">
        <w:rPr>
          <w:rFonts w:ascii="Times New Roman" w:hAnsi="Times New Roman" w:cs="Times New Roman"/>
          <w:sz w:val="24"/>
          <w:szCs w:val="24"/>
        </w:rPr>
        <w:t>CRM Systems &amp; Survey Tools (SurveyCTO, GPS Mapping)</w:t>
      </w:r>
    </w:p>
    <w:p w14:paraId="3BCD1185" w14:textId="77777777" w:rsidR="0061626D" w:rsidRPr="000E5B9C" w:rsidRDefault="00000000">
      <w:pPr>
        <w:pStyle w:val="ListBullet"/>
        <w:rPr>
          <w:rFonts w:ascii="Times New Roman" w:hAnsi="Times New Roman" w:cs="Times New Roman"/>
          <w:sz w:val="24"/>
          <w:szCs w:val="24"/>
        </w:rPr>
      </w:pPr>
      <w:r w:rsidRPr="000E5B9C">
        <w:rPr>
          <w:rFonts w:ascii="Times New Roman" w:hAnsi="Times New Roman" w:cs="Times New Roman"/>
          <w:sz w:val="24"/>
          <w:szCs w:val="24"/>
        </w:rPr>
        <w:t>Virtual Assistance &amp; Remote Support</w:t>
      </w:r>
    </w:p>
    <w:p w14:paraId="4525F648" w14:textId="77777777" w:rsidR="0061626D" w:rsidRPr="000E5B9C" w:rsidRDefault="00000000">
      <w:pPr>
        <w:pStyle w:val="ListBullet"/>
        <w:rPr>
          <w:rFonts w:ascii="Times New Roman" w:hAnsi="Times New Roman" w:cs="Times New Roman"/>
          <w:sz w:val="24"/>
          <w:szCs w:val="24"/>
        </w:rPr>
      </w:pPr>
      <w:r w:rsidRPr="000E5B9C">
        <w:rPr>
          <w:rFonts w:ascii="Times New Roman" w:hAnsi="Times New Roman" w:cs="Times New Roman"/>
          <w:sz w:val="24"/>
          <w:szCs w:val="24"/>
        </w:rPr>
        <w:t>Document Preparation, Printing, Scanning, Filing</w:t>
      </w:r>
    </w:p>
    <w:p w14:paraId="5C65EF43" w14:textId="77777777" w:rsidR="0061626D" w:rsidRPr="000E5B9C" w:rsidRDefault="00000000">
      <w:pPr>
        <w:rPr>
          <w:rFonts w:ascii="Times New Roman" w:hAnsi="Times New Roman" w:cs="Times New Roman"/>
          <w:sz w:val="24"/>
          <w:szCs w:val="24"/>
        </w:rPr>
      </w:pPr>
      <w:r w:rsidRPr="000E5B9C">
        <w:rPr>
          <w:rFonts w:ascii="Times New Roman" w:hAnsi="Times New Roman" w:cs="Times New Roman"/>
          <w:b/>
          <w:sz w:val="24"/>
          <w:szCs w:val="24"/>
        </w:rPr>
        <w:t>Soft Skills</w:t>
      </w:r>
    </w:p>
    <w:p w14:paraId="4D98C5A4" w14:textId="77777777" w:rsidR="0061626D" w:rsidRPr="000E5B9C" w:rsidRDefault="00000000">
      <w:pPr>
        <w:pStyle w:val="ListBullet"/>
        <w:rPr>
          <w:rFonts w:ascii="Times New Roman" w:hAnsi="Times New Roman" w:cs="Times New Roman"/>
          <w:sz w:val="24"/>
          <w:szCs w:val="24"/>
        </w:rPr>
      </w:pPr>
      <w:r w:rsidRPr="000E5B9C">
        <w:rPr>
          <w:rFonts w:ascii="Times New Roman" w:hAnsi="Times New Roman" w:cs="Times New Roman"/>
          <w:sz w:val="24"/>
          <w:szCs w:val="24"/>
        </w:rPr>
        <w:t>Customer Service &amp; Communication</w:t>
      </w:r>
    </w:p>
    <w:p w14:paraId="78E2F86B" w14:textId="77777777" w:rsidR="0061626D" w:rsidRPr="000E5B9C" w:rsidRDefault="00000000">
      <w:pPr>
        <w:pStyle w:val="ListBullet"/>
        <w:rPr>
          <w:rFonts w:ascii="Times New Roman" w:hAnsi="Times New Roman" w:cs="Times New Roman"/>
          <w:sz w:val="24"/>
          <w:szCs w:val="24"/>
        </w:rPr>
      </w:pPr>
      <w:r w:rsidRPr="000E5B9C">
        <w:rPr>
          <w:rFonts w:ascii="Times New Roman" w:hAnsi="Times New Roman" w:cs="Times New Roman"/>
          <w:sz w:val="24"/>
          <w:szCs w:val="24"/>
        </w:rPr>
        <w:t>Problem-Solving &amp; Critical Thinking</w:t>
      </w:r>
    </w:p>
    <w:p w14:paraId="36612AE4" w14:textId="77777777" w:rsidR="0061626D" w:rsidRPr="000E5B9C" w:rsidRDefault="00000000">
      <w:pPr>
        <w:pStyle w:val="ListBullet"/>
        <w:rPr>
          <w:rFonts w:ascii="Times New Roman" w:hAnsi="Times New Roman" w:cs="Times New Roman"/>
          <w:sz w:val="24"/>
          <w:szCs w:val="24"/>
        </w:rPr>
      </w:pPr>
      <w:r w:rsidRPr="000E5B9C">
        <w:rPr>
          <w:rFonts w:ascii="Times New Roman" w:hAnsi="Times New Roman" w:cs="Times New Roman"/>
          <w:sz w:val="24"/>
          <w:szCs w:val="24"/>
        </w:rPr>
        <w:t>Team Collaboration &amp; Adaptability</w:t>
      </w:r>
    </w:p>
    <w:p w14:paraId="48B736C8" w14:textId="77777777" w:rsidR="0061626D" w:rsidRPr="000E5B9C" w:rsidRDefault="00000000">
      <w:pPr>
        <w:pStyle w:val="ListBullet"/>
        <w:rPr>
          <w:rFonts w:ascii="Times New Roman" w:hAnsi="Times New Roman" w:cs="Times New Roman"/>
          <w:sz w:val="24"/>
          <w:szCs w:val="24"/>
        </w:rPr>
      </w:pPr>
      <w:r w:rsidRPr="000E5B9C">
        <w:rPr>
          <w:rFonts w:ascii="Times New Roman" w:hAnsi="Times New Roman" w:cs="Times New Roman"/>
          <w:sz w:val="24"/>
          <w:szCs w:val="24"/>
        </w:rPr>
        <w:t>Attention to Detail &amp; Accuracy</w:t>
      </w:r>
    </w:p>
    <w:p w14:paraId="37BD7B36" w14:textId="77777777" w:rsidR="0061626D" w:rsidRPr="000E5B9C" w:rsidRDefault="00000000">
      <w:pPr>
        <w:pStyle w:val="Heading1"/>
        <w:rPr>
          <w:rFonts w:ascii="Times New Roman" w:hAnsi="Times New Roman" w:cs="Times New Roman"/>
          <w:sz w:val="24"/>
          <w:szCs w:val="24"/>
        </w:rPr>
      </w:pPr>
      <w:r w:rsidRPr="000E5B9C">
        <w:rPr>
          <w:rFonts w:ascii="Times New Roman" w:hAnsi="Times New Roman" w:cs="Times New Roman"/>
          <w:sz w:val="24"/>
          <w:szCs w:val="24"/>
        </w:rPr>
        <w:lastRenderedPageBreak/>
        <w:t>TOOLS &amp; SOFTWARE</w:t>
      </w:r>
    </w:p>
    <w:p w14:paraId="7B2C9750" w14:textId="77777777" w:rsidR="0061626D" w:rsidRPr="000E5B9C" w:rsidRDefault="00000000">
      <w:pPr>
        <w:pStyle w:val="ListBullet"/>
        <w:rPr>
          <w:rFonts w:ascii="Times New Roman" w:hAnsi="Times New Roman" w:cs="Times New Roman"/>
          <w:sz w:val="24"/>
          <w:szCs w:val="24"/>
        </w:rPr>
      </w:pPr>
      <w:r w:rsidRPr="000E5B9C">
        <w:rPr>
          <w:rFonts w:ascii="Times New Roman" w:hAnsi="Times New Roman" w:cs="Times New Roman"/>
          <w:sz w:val="24"/>
          <w:szCs w:val="24"/>
        </w:rPr>
        <w:t>Microsoft Office Suite (Word, Excel, Access, PowerPoint)</w:t>
      </w:r>
    </w:p>
    <w:p w14:paraId="78B5C9F3" w14:textId="77777777" w:rsidR="0061626D" w:rsidRPr="000E5B9C" w:rsidRDefault="00000000">
      <w:pPr>
        <w:pStyle w:val="ListBullet"/>
        <w:rPr>
          <w:rFonts w:ascii="Times New Roman" w:hAnsi="Times New Roman" w:cs="Times New Roman"/>
          <w:sz w:val="24"/>
          <w:szCs w:val="24"/>
        </w:rPr>
      </w:pPr>
      <w:r w:rsidRPr="000E5B9C">
        <w:rPr>
          <w:rFonts w:ascii="Times New Roman" w:hAnsi="Times New Roman" w:cs="Times New Roman"/>
          <w:sz w:val="24"/>
          <w:szCs w:val="24"/>
        </w:rPr>
        <w:t>Google Workspace (Docs, Sheets, Drive)</w:t>
      </w:r>
    </w:p>
    <w:p w14:paraId="71117313" w14:textId="77777777" w:rsidR="0061626D" w:rsidRPr="000E5B9C" w:rsidRDefault="00000000">
      <w:pPr>
        <w:pStyle w:val="ListBullet"/>
        <w:rPr>
          <w:rFonts w:ascii="Times New Roman" w:hAnsi="Times New Roman" w:cs="Times New Roman"/>
          <w:sz w:val="24"/>
          <w:szCs w:val="24"/>
        </w:rPr>
      </w:pPr>
      <w:r w:rsidRPr="000E5B9C">
        <w:rPr>
          <w:rFonts w:ascii="Times New Roman" w:hAnsi="Times New Roman" w:cs="Times New Roman"/>
          <w:sz w:val="24"/>
          <w:szCs w:val="24"/>
        </w:rPr>
        <w:t>Data Annotation Platforms (Remotask, Labeling Tools)</w:t>
      </w:r>
    </w:p>
    <w:p w14:paraId="45788D39" w14:textId="77777777" w:rsidR="0061626D" w:rsidRPr="000E5B9C" w:rsidRDefault="00000000">
      <w:pPr>
        <w:pStyle w:val="ListBullet"/>
        <w:rPr>
          <w:rFonts w:ascii="Times New Roman" w:hAnsi="Times New Roman" w:cs="Times New Roman"/>
          <w:sz w:val="24"/>
          <w:szCs w:val="24"/>
        </w:rPr>
      </w:pPr>
      <w:r w:rsidRPr="000E5B9C">
        <w:rPr>
          <w:rFonts w:ascii="Times New Roman" w:hAnsi="Times New Roman" w:cs="Times New Roman"/>
          <w:sz w:val="24"/>
          <w:szCs w:val="24"/>
        </w:rPr>
        <w:t>SurveyCTO &amp; GPS Mapping Tools</w:t>
      </w:r>
    </w:p>
    <w:p w14:paraId="3CCE9E25" w14:textId="239EDE65" w:rsidR="0061626D" w:rsidRPr="000E5B9C" w:rsidRDefault="00000000">
      <w:pPr>
        <w:pStyle w:val="ListBullet"/>
        <w:rPr>
          <w:rFonts w:ascii="Times New Roman" w:hAnsi="Times New Roman" w:cs="Times New Roman"/>
          <w:sz w:val="24"/>
          <w:szCs w:val="24"/>
        </w:rPr>
      </w:pPr>
      <w:r w:rsidRPr="000E5B9C">
        <w:rPr>
          <w:rFonts w:ascii="Times New Roman" w:hAnsi="Times New Roman" w:cs="Times New Roman"/>
          <w:sz w:val="24"/>
          <w:szCs w:val="24"/>
        </w:rPr>
        <w:t>CRM Systems</w:t>
      </w:r>
      <w:r w:rsidR="00080F54" w:rsidRPr="000E5B9C">
        <w:rPr>
          <w:rFonts w:ascii="Times New Roman" w:hAnsi="Times New Roman" w:cs="Times New Roman"/>
          <w:sz w:val="24"/>
          <w:szCs w:val="24"/>
        </w:rPr>
        <w:t xml:space="preserve"> (CALLSUITE)</w:t>
      </w:r>
    </w:p>
    <w:p w14:paraId="5D95D47F" w14:textId="77777777" w:rsidR="0061626D" w:rsidRPr="000E5B9C" w:rsidRDefault="00000000">
      <w:pPr>
        <w:pStyle w:val="Heading1"/>
        <w:rPr>
          <w:rFonts w:ascii="Times New Roman" w:hAnsi="Times New Roman" w:cs="Times New Roman"/>
          <w:sz w:val="24"/>
          <w:szCs w:val="24"/>
        </w:rPr>
      </w:pPr>
      <w:r w:rsidRPr="000E5B9C">
        <w:rPr>
          <w:rFonts w:ascii="Times New Roman" w:hAnsi="Times New Roman" w:cs="Times New Roman"/>
          <w:sz w:val="24"/>
          <w:szCs w:val="24"/>
        </w:rPr>
        <w:t>LANGUAGES</w:t>
      </w:r>
    </w:p>
    <w:p w14:paraId="5805EAEB" w14:textId="77777777" w:rsidR="0061626D" w:rsidRPr="000E5B9C" w:rsidRDefault="00000000">
      <w:pPr>
        <w:pStyle w:val="ListBullet"/>
        <w:rPr>
          <w:rFonts w:ascii="Times New Roman" w:hAnsi="Times New Roman" w:cs="Times New Roman"/>
          <w:sz w:val="24"/>
          <w:szCs w:val="24"/>
        </w:rPr>
      </w:pPr>
      <w:r w:rsidRPr="000E5B9C">
        <w:rPr>
          <w:rFonts w:ascii="Times New Roman" w:hAnsi="Times New Roman" w:cs="Times New Roman"/>
          <w:sz w:val="24"/>
          <w:szCs w:val="24"/>
        </w:rPr>
        <w:t>English (Fluent)</w:t>
      </w:r>
    </w:p>
    <w:p w14:paraId="761230F4" w14:textId="77777777" w:rsidR="0061626D" w:rsidRPr="000E5B9C" w:rsidRDefault="00000000">
      <w:pPr>
        <w:pStyle w:val="ListBullet"/>
        <w:rPr>
          <w:rFonts w:ascii="Times New Roman" w:hAnsi="Times New Roman" w:cs="Times New Roman"/>
          <w:sz w:val="24"/>
          <w:szCs w:val="24"/>
        </w:rPr>
      </w:pPr>
      <w:r w:rsidRPr="000E5B9C">
        <w:rPr>
          <w:rFonts w:ascii="Times New Roman" w:hAnsi="Times New Roman" w:cs="Times New Roman"/>
          <w:sz w:val="24"/>
          <w:szCs w:val="24"/>
        </w:rPr>
        <w:t>Viswanii (Fluent)</w:t>
      </w:r>
    </w:p>
    <w:p w14:paraId="32ECFCF3" w14:textId="77777777" w:rsidR="0061626D" w:rsidRPr="000E5B9C" w:rsidRDefault="00000000">
      <w:pPr>
        <w:pStyle w:val="ListBullet"/>
        <w:rPr>
          <w:rFonts w:ascii="Times New Roman" w:hAnsi="Times New Roman" w:cs="Times New Roman"/>
          <w:sz w:val="24"/>
          <w:szCs w:val="24"/>
        </w:rPr>
      </w:pPr>
      <w:r w:rsidRPr="000E5B9C">
        <w:rPr>
          <w:rFonts w:ascii="Times New Roman" w:hAnsi="Times New Roman" w:cs="Times New Roman"/>
          <w:sz w:val="24"/>
          <w:szCs w:val="24"/>
        </w:rPr>
        <w:t>Luo (Native)</w:t>
      </w:r>
    </w:p>
    <w:p w14:paraId="48B0B6F1" w14:textId="77777777" w:rsidR="0061626D" w:rsidRPr="000E5B9C" w:rsidRDefault="00000000">
      <w:pPr>
        <w:pStyle w:val="Heading1"/>
        <w:rPr>
          <w:rFonts w:ascii="Times New Roman" w:hAnsi="Times New Roman" w:cs="Times New Roman"/>
          <w:sz w:val="24"/>
          <w:szCs w:val="24"/>
        </w:rPr>
      </w:pPr>
      <w:r w:rsidRPr="000E5B9C">
        <w:rPr>
          <w:rFonts w:ascii="Times New Roman" w:hAnsi="Times New Roman" w:cs="Times New Roman"/>
          <w:sz w:val="24"/>
          <w:szCs w:val="24"/>
        </w:rPr>
        <w:t>REFERENCES</w:t>
      </w:r>
    </w:p>
    <w:p w14:paraId="3E670C06" w14:textId="77777777" w:rsidR="0061626D" w:rsidRPr="000E5B9C" w:rsidRDefault="00000000">
      <w:pPr>
        <w:rPr>
          <w:rFonts w:ascii="Times New Roman" w:hAnsi="Times New Roman" w:cs="Times New Roman"/>
          <w:sz w:val="24"/>
          <w:szCs w:val="24"/>
        </w:rPr>
      </w:pPr>
      <w:r w:rsidRPr="000E5B9C">
        <w:rPr>
          <w:rFonts w:ascii="Times New Roman" w:hAnsi="Times New Roman" w:cs="Times New Roman"/>
          <w:b/>
          <w:sz w:val="24"/>
          <w:szCs w:val="24"/>
        </w:rPr>
        <w:t>Mr. Charles Ng’ang’a</w:t>
      </w:r>
    </w:p>
    <w:p w14:paraId="12451F2B" w14:textId="77777777" w:rsidR="0061626D" w:rsidRPr="000E5B9C" w:rsidRDefault="00000000">
      <w:pPr>
        <w:rPr>
          <w:rFonts w:ascii="Times New Roman" w:hAnsi="Times New Roman" w:cs="Times New Roman"/>
          <w:sz w:val="24"/>
          <w:szCs w:val="24"/>
        </w:rPr>
      </w:pPr>
      <w:r w:rsidRPr="000E5B9C">
        <w:rPr>
          <w:rFonts w:ascii="Times New Roman" w:hAnsi="Times New Roman" w:cs="Times New Roman"/>
          <w:sz w:val="24"/>
          <w:szCs w:val="24"/>
        </w:rPr>
        <w:t>Manager – Equip Africa Institute</w:t>
      </w:r>
    </w:p>
    <w:p w14:paraId="00C97810" w14:textId="77777777" w:rsidR="0061626D" w:rsidRPr="000E5B9C" w:rsidRDefault="00000000">
      <w:pPr>
        <w:rPr>
          <w:rFonts w:ascii="Times New Roman" w:hAnsi="Times New Roman" w:cs="Times New Roman"/>
          <w:sz w:val="24"/>
          <w:szCs w:val="24"/>
        </w:rPr>
      </w:pPr>
      <w:r w:rsidRPr="000E5B9C">
        <w:rPr>
          <w:rFonts w:ascii="Segoe UI Emoji" w:hAnsi="Segoe UI Emoji" w:cs="Segoe UI Emoji"/>
          <w:sz w:val="24"/>
          <w:szCs w:val="24"/>
        </w:rPr>
        <w:t>📞</w:t>
      </w:r>
      <w:r w:rsidRPr="000E5B9C">
        <w:rPr>
          <w:rFonts w:ascii="Times New Roman" w:hAnsi="Times New Roman" w:cs="Times New Roman"/>
          <w:sz w:val="24"/>
          <w:szCs w:val="24"/>
        </w:rPr>
        <w:t xml:space="preserve"> 0720217773 | </w:t>
      </w:r>
      <w:r w:rsidRPr="000E5B9C">
        <w:rPr>
          <w:rFonts w:ascii="Segoe UI Symbol" w:hAnsi="Segoe UI Symbol" w:cs="Segoe UI Symbol"/>
          <w:sz w:val="24"/>
          <w:szCs w:val="24"/>
        </w:rPr>
        <w:t>✉</w:t>
      </w:r>
      <w:r w:rsidRPr="000E5B9C">
        <w:rPr>
          <w:rFonts w:ascii="Times New Roman" w:hAnsi="Times New Roman" w:cs="Times New Roman"/>
          <w:sz w:val="24"/>
          <w:szCs w:val="24"/>
        </w:rPr>
        <w:t xml:space="preserve"> cnganga@mku.ac.ke</w:t>
      </w:r>
    </w:p>
    <w:p w14:paraId="4C0F9D35" w14:textId="77777777" w:rsidR="0061626D" w:rsidRPr="000E5B9C" w:rsidRDefault="00000000">
      <w:pPr>
        <w:rPr>
          <w:rFonts w:ascii="Times New Roman" w:hAnsi="Times New Roman" w:cs="Times New Roman"/>
          <w:sz w:val="24"/>
          <w:szCs w:val="24"/>
        </w:rPr>
      </w:pPr>
      <w:r w:rsidRPr="000E5B9C">
        <w:rPr>
          <w:rFonts w:ascii="Times New Roman" w:hAnsi="Times New Roman" w:cs="Times New Roman"/>
          <w:b/>
          <w:sz w:val="24"/>
          <w:szCs w:val="24"/>
        </w:rPr>
        <w:t>Mrs. Christine Kiboori</w:t>
      </w:r>
    </w:p>
    <w:p w14:paraId="0E0ED838" w14:textId="77777777" w:rsidR="0061626D" w:rsidRPr="000E5B9C" w:rsidRDefault="00000000">
      <w:pPr>
        <w:rPr>
          <w:rFonts w:ascii="Times New Roman" w:hAnsi="Times New Roman" w:cs="Times New Roman"/>
          <w:sz w:val="24"/>
          <w:szCs w:val="24"/>
        </w:rPr>
      </w:pPr>
      <w:r w:rsidRPr="000E5B9C">
        <w:rPr>
          <w:rFonts w:ascii="Times New Roman" w:hAnsi="Times New Roman" w:cs="Times New Roman"/>
          <w:sz w:val="24"/>
          <w:szCs w:val="24"/>
        </w:rPr>
        <w:t>Co-ordinator – School of Computing and Informatics</w:t>
      </w:r>
    </w:p>
    <w:p w14:paraId="6A8992BD" w14:textId="77777777" w:rsidR="0061626D" w:rsidRPr="000E5B9C" w:rsidRDefault="00000000">
      <w:pPr>
        <w:rPr>
          <w:rFonts w:ascii="Times New Roman" w:hAnsi="Times New Roman" w:cs="Times New Roman"/>
          <w:sz w:val="24"/>
          <w:szCs w:val="24"/>
        </w:rPr>
      </w:pPr>
      <w:r w:rsidRPr="000E5B9C">
        <w:rPr>
          <w:rFonts w:ascii="Segoe UI Emoji" w:hAnsi="Segoe UI Emoji" w:cs="Segoe UI Emoji"/>
          <w:sz w:val="24"/>
          <w:szCs w:val="24"/>
        </w:rPr>
        <w:t>📞</w:t>
      </w:r>
      <w:r w:rsidRPr="000E5B9C">
        <w:rPr>
          <w:rFonts w:ascii="Times New Roman" w:hAnsi="Times New Roman" w:cs="Times New Roman"/>
          <w:sz w:val="24"/>
          <w:szCs w:val="24"/>
        </w:rPr>
        <w:t xml:space="preserve"> 0733755418 | </w:t>
      </w:r>
      <w:r w:rsidRPr="000E5B9C">
        <w:rPr>
          <w:rFonts w:ascii="Segoe UI Symbol" w:hAnsi="Segoe UI Symbol" w:cs="Segoe UI Symbol"/>
          <w:sz w:val="24"/>
          <w:szCs w:val="24"/>
        </w:rPr>
        <w:t>✉</w:t>
      </w:r>
      <w:r w:rsidRPr="000E5B9C">
        <w:rPr>
          <w:rFonts w:ascii="Times New Roman" w:hAnsi="Times New Roman" w:cs="Times New Roman"/>
          <w:sz w:val="24"/>
          <w:szCs w:val="24"/>
        </w:rPr>
        <w:t xml:space="preserve"> ckiboori@mku.ac.ke</w:t>
      </w:r>
    </w:p>
    <w:sectPr w:rsidR="0061626D" w:rsidRPr="000E5B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1982076">
    <w:abstractNumId w:val="8"/>
  </w:num>
  <w:num w:numId="2" w16cid:durableId="680164197">
    <w:abstractNumId w:val="6"/>
  </w:num>
  <w:num w:numId="3" w16cid:durableId="528106994">
    <w:abstractNumId w:val="5"/>
  </w:num>
  <w:num w:numId="4" w16cid:durableId="1001348147">
    <w:abstractNumId w:val="4"/>
  </w:num>
  <w:num w:numId="5" w16cid:durableId="369040577">
    <w:abstractNumId w:val="7"/>
  </w:num>
  <w:num w:numId="6" w16cid:durableId="13459727">
    <w:abstractNumId w:val="3"/>
  </w:num>
  <w:num w:numId="7" w16cid:durableId="1407923009">
    <w:abstractNumId w:val="2"/>
  </w:num>
  <w:num w:numId="8" w16cid:durableId="443035848">
    <w:abstractNumId w:val="1"/>
  </w:num>
  <w:num w:numId="9" w16cid:durableId="166527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80F54"/>
    <w:rsid w:val="000E5B9C"/>
    <w:rsid w:val="0015074B"/>
    <w:rsid w:val="0029639D"/>
    <w:rsid w:val="00304B7D"/>
    <w:rsid w:val="00326F90"/>
    <w:rsid w:val="00343DAB"/>
    <w:rsid w:val="00407F0A"/>
    <w:rsid w:val="005F082F"/>
    <w:rsid w:val="0061626D"/>
    <w:rsid w:val="00646E59"/>
    <w:rsid w:val="00744C48"/>
    <w:rsid w:val="00AA1D8D"/>
    <w:rsid w:val="00B47730"/>
    <w:rsid w:val="00CB0664"/>
    <w:rsid w:val="00F323B0"/>
    <w:rsid w:val="00FC693F"/>
    <w:rsid w:val="00FE0D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941068A"/>
  <w14:defaultImageDpi w14:val="300"/>
  <w15:docId w15:val="{BF61FBC3-9D83-47C2-9257-440653811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585</Words>
  <Characters>4002</Characters>
  <Application>Microsoft Office Word</Application>
  <DocSecurity>0</DocSecurity>
  <Lines>111</Lines>
  <Paragraphs>91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Linda Gor</cp:lastModifiedBy>
  <cp:revision>4</cp:revision>
  <dcterms:created xsi:type="dcterms:W3CDTF">2025-07-09T12:44:00Z</dcterms:created>
  <dcterms:modified xsi:type="dcterms:W3CDTF">2025-07-13T17:05:00Z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3a2c4cd0-f382-41e8-87a0-8ccf9ea7ab6d</vt:lpwstr>
  </property>
</Properties>
</file>